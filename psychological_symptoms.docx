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Anxiety Disorders:</w:t>
        <w:br/>
        <w:t>1. Excessive worrying</w:t>
        <w:br/>
        <w:t>2. Feeling restless or on edge</w:t>
        <w:br/>
        <w:t>3. Irritability</w:t>
        <w:br/>
        <w:t>4. Difficulty concentrating</w:t>
        <w:br/>
        <w:t>5. Muscle tension</w:t>
        <w:br/>
        <w:t>6. Difficulty falling asleep or staying asleep</w:t>
        <w:br/>
        <w:t>7. Fatigue</w:t>
        <w:br/>
        <w:t>8. Racing thoughts</w:t>
        <w:br/>
        <w:t>9. Feeling overwhelmed</w:t>
        <w:br/>
        <w:t>10. Restlessness</w:t>
        <w:br/>
        <w:t>11. Feeling constantly on high alert</w:t>
        <w:br/>
        <w:t>12. Palpitations or rapid heart rate</w:t>
        <w:br/>
        <w:t>13. Shortness of breath</w:t>
        <w:br/>
        <w:t>14. Chest pain or discomfort</w:t>
        <w:br/>
        <w:t>15. Nausea or upset stomach</w:t>
        <w:br/>
        <w:t>16. Dizziness or lightheadedness</w:t>
        <w:br/>
        <w:t>17. Trembling or shaking</w:t>
        <w:br/>
        <w:t>18. Sweating excessively</w:t>
        <w:br/>
        <w:t>19. Feeling faint</w:t>
        <w:br/>
        <w:t>20. Dry mouth</w:t>
        <w:br/>
        <w:t>21. Difficulty swallowing</w:t>
        <w:br/>
        <w:t>22. Feeling hot or cold flashes</w:t>
        <w:br/>
        <w:t>23. Head</w:t>
        <w:br/>
        <w:t>--------------------------------------------------</w:t>
      </w:r>
    </w:p>
    <w:p>
      <w:r>
        <w:t>Mood Disorders:</w:t>
        <w:br/>
        <w:t>1. Sadness</w:t>
        <w:br/>
        <w:t>2. Loss of interest or pleasure in activities</w:t>
        <w:br/>
        <w:t>3. Fatigue</w:t>
        <w:br/>
        <w:t>4. Sleep disturbances (insomnia or excessive sleep)</w:t>
        <w:br/>
        <w:t>5. Appetite changes (overeating or loss of appetite)</w:t>
        <w:br/>
        <w:t>6. Restlessness or feeling slowed down</w:t>
        <w:br/>
        <w:t>7. Difficulty concentrating or making decisions</w:t>
        <w:br/>
        <w:t>8. Feelings of guilt or worthlessness</w:t>
        <w:br/>
        <w:t>9. Irritability or anger</w:t>
        <w:br/>
        <w:t>10. Decreased energy levels</w:t>
        <w:br/>
        <w:t>11. Frequent crying or tearfulness</w:t>
        <w:br/>
        <w:t>12. Social withdrawal or isolation</w:t>
        <w:br/>
        <w:t>13. Feeling hopeless or pessimistic</w:t>
        <w:br/>
        <w:t>14. Thoughts of death or suicide</w:t>
        <w:br/>
        <w:t>15. Physical aches and pains with no apparent cause</w:t>
        <w:br/>
        <w:t>16. Changes in sexual desire or functioning</w:t>
        <w:br/>
        <w:t>17. Difficulty managing daily tasks or responsibilities</w:t>
        <w:br/>
        <w:t>18.</w:t>
        <w:br/>
        <w:t>--------------------------------------------------</w:t>
      </w:r>
    </w:p>
    <w:p>
      <w:r>
        <w:t>Psychotic Disorders:</w:t>
        <w:br/>
        <w:t>1. Delusions</w:t>
        <w:br/>
        <w:t>2. Hallucinations (visual, auditory, tactile, olfactory)</w:t>
        <w:br/>
        <w:t>3. Disorganized thinking</w:t>
        <w:br/>
        <w:t>4. Disorganized speech</w:t>
        <w:br/>
        <w:t>5. Paranoia</w:t>
        <w:br/>
        <w:t>6. Incoherence</w:t>
        <w:br/>
        <w:t>7. Eccentric behavior</w:t>
        <w:br/>
        <w:t>8. Social withdrawal</w:t>
        <w:br/>
        <w:t>9. Lack of emotional expression</w:t>
        <w:br/>
        <w:t>10. Flat affect</w:t>
        <w:br/>
        <w:t>11. Catatonic behavior</w:t>
        <w:br/>
        <w:t>12. Bizarre or unusual beliefs</w:t>
        <w:br/>
        <w:t>13. Thought broadcasting (belief that one's thoughts are being projected to others)</w:t>
        <w:br/>
        <w:t>14. Thought insertion (belief that external forces are inserting thoughts into one's mind)</w:t>
        <w:br/>
        <w:t>15. Thought withdrawal (belief that thoughts are being taken away by external forces)</w:t>
        <w:br/>
        <w:t>16. Persecutory delusions (belief that one is being targeted, followed, or harmed)</w:t>
        <w:br/>
        <w:t>--------------------------------------------------</w:t>
      </w:r>
    </w:p>
    <w:p>
      <w:r>
        <w:t>Personality Disorders:</w:t>
        <w:br/>
        <w:t>1. Chronic feelings of emptiness</w:t>
        <w:br/>
        <w:t>2. Impulsive and reckless behavior</w:t>
        <w:br/>
        <w:t>3. Difficulty forming and maintaining relationships</w:t>
        <w:br/>
        <w:t>4. Extreme mood swings</w:t>
        <w:br/>
        <w:t>5. Lack of empathy for others</w:t>
        <w:br/>
        <w:t>6. Intense fear of abandonment</w:t>
        <w:br/>
        <w:t>7. Excessive need for attention and validation</w:t>
        <w:br/>
        <w:t>8. Grandiose sense of self-importance</w:t>
        <w:br/>
        <w:t>9. Strong belief in one's own superiority</w:t>
        <w:br/>
        <w:t>10. Difficulty controlling anger and aggression</w:t>
        <w:br/>
        <w:t>11. Chronic feelings of sadness or hopelessness</w:t>
        <w:br/>
        <w:t>12. Inability to trust others</w:t>
        <w:br/>
        <w:t>13. Persistent feelings of anxiety or worry</w:t>
        <w:br/>
        <w:t>14. Extreme sensitivity to criticism or rejection</w:t>
        <w:br/>
        <w:t>15. Difficulty expressing emotions appropriately</w:t>
        <w:br/>
        <w:t>16. Tendency to manipulate or exploit others</w:t>
        <w:br/>
        <w:t>17. Unstable sense of self-image and identity</w:t>
        <w:br/>
        <w:t>18</w:t>
        <w:br/>
        <w:t>--------------------------------------------------</w:t>
      </w:r>
    </w:p>
    <w:p>
      <w:r>
        <w:t>Neurodevelopmental Disorders:</w:t>
        <w:br/>
        <w:t>1. Difficulty with social interactions</w:t>
        <w:br/>
        <w:t>2. Lack of eye contact</w:t>
        <w:br/>
        <w:t>3. Delayed language development</w:t>
        <w:br/>
        <w:t>4. Repetitive behaviors or movements</w:t>
        <w:br/>
        <w:t>5. Difficulty understanding nonverbal cues</w:t>
        <w:br/>
        <w:t>6. Inability to maintain friendships</w:t>
        <w:br/>
        <w:t>7. Sensitivity to sensory stimuli (e.g. loud noises, bright lights)</w:t>
        <w:br/>
        <w:t>8. Trouble with transitions or changes in routine</w:t>
        <w:br/>
        <w:t>9. Difficulty with impulse control</w:t>
        <w:br/>
        <w:t>10. Emotional outbursts or tantrums</w:t>
        <w:br/>
        <w:t>11. Fixation on certain objects or topics</w:t>
        <w:br/>
        <w:t>12. Developmental delays in motor skills</w:t>
        <w:br/>
        <w:t>13. Trouble with organization and planning</w:t>
        <w:br/>
        <w:t>14. Limited or unusual interests</w:t>
        <w:br/>
        <w:t>15. Difficulty with problem-solving or abstract thinking</w:t>
        <w:br/>
        <w:t>16. Uneven or atypical cognitive abilities</w:t>
        <w:br/>
        <w:t>17. Challenges with executive</w:t>
        <w:br/>
        <w:t>--------------------------------------------------</w:t>
      </w:r>
    </w:p>
    <w:p>
      <w:r>
        <w:t>Sleep Disorders:</w:t>
        <w:br/>
        <w:t>1. Insomnia</w:t>
        <w:br/>
        <w:t>2. Excessive daytime sleepiness</w:t>
        <w:br/>
        <w:t>3. Irritability</w:t>
        <w:br/>
        <w:t>4. Difficulty falling asleep</w:t>
        <w:br/>
        <w:t>5. Waking up frequently during the night</w:t>
        <w:br/>
        <w:t>6. Snoring</w:t>
        <w:br/>
        <w:t>7. Difficulty staying asleep</w:t>
        <w:br/>
        <w:t>8. Restless leg syndrome</w:t>
        <w:br/>
        <w:t>9. Sleepwalking</w:t>
        <w:br/>
        <w:t>10. Night sweats</w:t>
        <w:br/>
        <w:t>11. Sleep apnea</w:t>
        <w:br/>
        <w:t>12. Morning headaches</w:t>
        <w:br/>
        <w:t>13. Difficulty concentrating</w:t>
        <w:br/>
        <w:t>14. Fatigue</w:t>
        <w:br/>
        <w:t>15. Forgetfulness</w:t>
        <w:br/>
        <w:t>16. Depression</w:t>
        <w:br/>
        <w:t>17. Anxiety</w:t>
        <w:br/>
        <w:t>18. Mood swings</w:t>
        <w:br/>
        <w:t>19. Decreased libido</w:t>
        <w:br/>
        <w:t>20. Weight gain</w:t>
        <w:br/>
        <w:t>21. Loud or irregular breathing during sleep</w:t>
        <w:br/>
        <w:t>22. Teeth grinding</w:t>
        <w:br/>
        <w:t>23. Dry mouth</w:t>
        <w:br/>
        <w:t>24. Frequent awakenings to urinate</w:t>
        <w:br/>
        <w:t>25. Frequent nighttime awakenings</w:t>
        <w:br/>
        <w:t>--------------------------------------------------</w:t>
      </w:r>
    </w:p>
    <w:p>
      <w:r>
        <w:t>Trauma and Stressor-Related Disorders:</w:t>
        <w:br/>
        <w:t>1. Flashbacks</w:t>
        <w:br/>
        <w:t>2. Nightmares</w:t>
        <w:br/>
        <w:t>3. Intrusive thoughts</w:t>
        <w:br/>
        <w:t>4. Avoidance of trauma-related stimuli</w:t>
        <w:br/>
        <w:t>5. Difficulty concentrating</w:t>
        <w:br/>
        <w:t>6. Trouble sleeping</w:t>
        <w:br/>
        <w:t>7. Irritability</w:t>
        <w:br/>
        <w:t>8. Hypervigilance</w:t>
        <w:br/>
        <w:t>9. Feeling on edge</w:t>
        <w:br/>
        <w:t>10. Jumpiness</w:t>
        <w:br/>
        <w:t>11. Startling easily</w:t>
        <w:br/>
        <w:t>12. Racing heartbeat</w:t>
        <w:br/>
        <w:t>13. Sweating</w:t>
        <w:br/>
        <w:t>14. Trembling or shaking</w:t>
        <w:br/>
        <w:t>15. Nausea or upset stomach</w:t>
        <w:br/>
        <w:t>16. Shortness of breath</w:t>
        <w:br/>
        <w:t>17. Dizziness</w:t>
        <w:br/>
        <w:t>18. Feeling disconnected from others</w:t>
        <w:br/>
        <w:t>19. Feeling numb or detached</w:t>
        <w:br/>
        <w:t>20. Feeling guilty or responsible for the trauma</w:t>
        <w:br/>
        <w:t>21. Experiencing a sense of doom or impending danger</w:t>
        <w:br/>
        <w:t>22. Memory problems</w:t>
        <w:br/>
        <w:t>23. Self-destruct</w:t>
        <w:br/>
        <w:t>--------------------------------------------------</w:t>
      </w:r>
    </w:p>
    <w:p>
      <w:r>
        <w:t>Substance-Related and Addictive Disorders:</w:t>
        <w:br/>
        <w:t>1. Cravings for the substance</w:t>
        <w:br/>
        <w:t>2. Withdrawal symptoms when not using the substance</w:t>
        <w:br/>
        <w:t>3. Increased tolerance to the substance</w:t>
        <w:br/>
        <w:t>4. Failed attempts to cut down or control substance use</w:t>
        <w:br/>
        <w:t>5. Spending excessive time obtaining, using, or recovering from substance use</w:t>
        <w:br/>
        <w:t>6. Neglecting social, occupational, or recreational activities due to substance use</w:t>
        <w:br/>
        <w:t>7. Continued substance use despite persistent physical or psychological problems related to its use</w:t>
        <w:br/>
        <w:t>8. Needing larger amounts of the substance to achieve desired effects</w:t>
        <w:br/>
        <w:t>9. Experiencing legal problems as a result of substance use</w:t>
        <w:br/>
        <w:t>10. Continued substance use despite negative effects on relationships</w:t>
        <w:br/>
        <w:t>11. Engaging in risky behaviors while under the influence of the substance</w:t>
        <w:br/>
        <w:t>12. Loss of interest in previously pleasurable</w:t>
        <w:br/>
        <w:t>--------------------------------------------------</w:t>
      </w:r>
    </w:p>
    <w:p>
      <w:r>
        <w:t>Feeding and Eating Disorders of Infancy or Early Childhood:</w:t>
        <w:br/>
        <w:t>1. Refusal to eat</w:t>
        <w:br/>
        <w:t>2. Difficulty swallowing</w:t>
        <w:br/>
        <w:t>3. Weight loss</w:t>
        <w:br/>
        <w:t>4. Failure to gain weight</w:t>
        <w:br/>
        <w:t>5. Fear or anxiety around food</w:t>
        <w:br/>
        <w:t>6. Avoidance of certain textures or types of food</w:t>
        <w:br/>
        <w:t>7. Frequent gagging or choking while eating</w:t>
        <w:br/>
        <w:t>8. Excessive drooling</w:t>
        <w:br/>
        <w:t>9. Difficulty coordinating chewing and swallowing</w:t>
        <w:br/>
        <w:t>10. Vomiting after meals</w:t>
        <w:br/>
        <w:t>11. Irritability during or after meals</w:t>
        <w:br/>
        <w:t>12. Excessive fussiness during feeding</w:t>
        <w:br/>
        <w:t>13. Distress or crying before or during meals</w:t>
        <w:br/>
        <w:t>14. Leaning back or arching away from the bottle or spoon</w:t>
        <w:br/>
        <w:t>15. Lack of interest in food or eating</w:t>
        <w:br/>
        <w:t>16. Delayed development of self-feeding skills</w:t>
        <w:br/>
        <w:t>17. Slow eating or taking</w:t>
        <w:br/>
        <w:t>--------------------------------------------------</w:t>
      </w:r>
    </w:p>
    <w:p>
      <w:r>
        <w:t>Obsessive-Compulsive and Related Disorders:</w:t>
        <w:br/>
        <w:t>1. Excessive handwashing</w:t>
        <w:br/>
        <w:t>2. Counting rituals</w:t>
        <w:br/>
        <w:t>3. Fear of contamination</w:t>
        <w:br/>
        <w:t>4. Hoarding excessive amounts of objects</w:t>
        <w:br/>
        <w:t>5. Checking and rechecking locks or appliances</w:t>
        <w:br/>
        <w:t>6. Fear of causing harm to oneself or others</w:t>
        <w:br/>
        <w:t>7. Constant need for reassurance</w:t>
        <w:br/>
        <w:t>8. Intrusive thoughts or images</w:t>
        <w:br/>
        <w:t>9. Avoidance of particular places or objects</w:t>
        <w:br/>
        <w:t>10. Compulsive organizing or arranging items</w:t>
        <w:br/>
        <w:t>11. Need for symmetry or orderliness</w:t>
        <w:br/>
        <w:t>12. Excessive cleaning or tidying</w:t>
        <w:br/>
        <w:t>13. Fear of making a mistake</w:t>
        <w:br/>
        <w:t>14. Ritualized eating patterns</w:t>
        <w:br/>
        <w:t>15. Need to touch or tap objects a certain number of times</w:t>
        <w:br/>
        <w:t>16. Uncontrollable impulses to shout or curse</w:t>
        <w:br/>
        <w:t>17. Sensation of needing to confess</w:t>
        <w:br/>
        <w:t>--------------------------------------------------</w:t>
      </w:r>
    </w:p>
    <w:p>
      <w:r>
        <w:t>Paraphilic Disorders:</w:t>
        <w:br/>
        <w:t>1. Persistent and intense sexual fantasies involving non-human objects</w:t>
        <w:br/>
        <w:t>2. Repeatedly engaging in sexual activities that involve humiliation or degradation</w:t>
        <w:br/>
        <w:t>3. Recurrent sexual attraction to corpses or dead bodies</w:t>
        <w:br/>
        <w:t>4. Sexual interest in animals, including bestiality</w:t>
        <w:br/>
        <w:t>5. Persistent and intense sexual desire for children or prepubescent individuals</w:t>
        <w:br/>
        <w:t>6. Repeatedly exposing one's genitals to unsuspecting strangers</w:t>
        <w:br/>
        <w:t>7. Recurrent sexual arousal from urinating or defecating on oneself or others</w:t>
        <w:br/>
        <w:t>8. Sexual attraction to individuals who are unable to give consent, such as unconscious or drugged individuals</w:t>
        <w:br/>
        <w:t>9. Persistent and intense sexual obsession with a specific body part (e.g., feet, hands, etc.)</w:t>
        <w:br/>
        <w:t>10. Repeatedly seeking sexual grat</w:t>
        <w:br/>
        <w:t>--------------------------------------------------</w:t>
      </w:r>
    </w:p>
    <w:p>
      <w:r>
        <w:t>Gender Dysphoria:</w:t>
        <w:br/>
        <w:t>1. Strong desire to be the opposite gender</w:t>
        <w:br/>
        <w:t>2. Persistent discomfort or distress about assigned gender</w:t>
        <w:br/>
        <w:t>3. Feeling like one was born into the wrong body</w:t>
        <w:br/>
        <w:t>4. Frequent thoughts about being the opposite gender</w:t>
        <w:br/>
        <w:t>5. Persistent preoccupation with gender identity</w:t>
        <w:br/>
        <w:t>6. Discomfort or distress in gender-specific roles or activities</w:t>
        <w:br/>
        <w:t>7. Strong preference for cross-gender clothing or hairstyles</w:t>
        <w:br/>
        <w:t>8. Frequent fantasies or daydreams about being the opposite gender</w:t>
        <w:br/>
        <w:t>9. Anxiety or depression related to gender identity</w:t>
        <w:br/>
        <w:t>10. Feeling like one's body is incongruent with one's gender identity</w:t>
        <w:br/>
        <w:t>11. Strong discomfort or distress during puberty related to gender changes</w:t>
        <w:br/>
        <w:t>12. Avoidance of social situations where one's assigned gender is emphasized</w:t>
        <w:br/>
        <w:t>13. Desire</w:t>
        <w:br/>
        <w:t>--------------------------------------------------</w:t>
      </w:r>
    </w:p>
    <w:p>
      <w:r>
        <w:t>Factitious Disorders:</w:t>
        <w:br/>
        <w:t>1. Exaggerated or fabricated physical symptoms</w:t>
        <w:br/>
        <w:t>2. Frequent doctor visits with no clear medical reason</w:t>
        <w:br/>
        <w:t>3. Inconsistent or contradictory medical test results</w:t>
        <w:br/>
        <w:t>4. Dramatic and emotional presentations of symptoms</w:t>
        <w:br/>
        <w:t>5. Knowledge of medical terminology and conditions</w:t>
        <w:br/>
        <w:t>6. Seeking multiple medical opinions</w:t>
        <w:br/>
        <w:t>7. Claiming to have rare or unusual conditions</w:t>
        <w:br/>
        <w:t>8. Frequent hospitalizations without clear medical cause</w:t>
        <w:br/>
        <w:t>9. Involvement in online support groups for rare illnesses</w:t>
        <w:br/>
        <w:t>10. Demanding unnecessary medical tests or procedures</w:t>
        <w:br/>
        <w:t>11. Reluctance to seek mental health treatment</w:t>
        <w:br/>
        <w:t>12. Frequent claims of severe pain or discomfort</w:t>
        <w:br/>
        <w:t>13. Engaging in self-harm or self-inflicted injuries</w:t>
        <w:br/>
        <w:t>14. Constant need for attention and sympathy from others</w:t>
        <w:br/>
        <w:t>--------------------------------------------------</w:t>
      </w:r>
    </w:p>
    <w:p>
      <w:r>
        <w:t>Psychosomatic Disorders:</w:t>
        <w:br/>
        <w:t>1. Headaches</w:t>
        <w:br/>
        <w:t>2. Stomachaches</w:t>
        <w:br/>
        <w:t>3. Chest pain</w:t>
        <w:br/>
        <w:t>4. Palpitations</w:t>
        <w:br/>
        <w:t>5. Shortness of breath</w:t>
        <w:br/>
        <w:t>6. Dizziness</w:t>
        <w:br/>
        <w:t>7. Fatigue</w:t>
        <w:br/>
        <w:t>8. Muscle aches</w:t>
        <w:br/>
        <w:t>9. Joint pain</w:t>
        <w:br/>
        <w:t>10. Back pain</w:t>
        <w:br/>
        <w:t>11. Nausea</w:t>
        <w:br/>
        <w:t>12. Vomiting</w:t>
        <w:br/>
        <w:t>13. Diarrhea</w:t>
        <w:br/>
        <w:t>14. Constipation</w:t>
        <w:br/>
        <w:t>15. Loss of appetite</w:t>
        <w:br/>
        <w:t>16. Weight loss</w:t>
        <w:br/>
        <w:t>17. Weight gain</w:t>
        <w:br/>
        <w:t>18. Insomnia</w:t>
        <w:br/>
        <w:t>19. Difficulty falling asleep</w:t>
        <w:br/>
        <w:t>20. Difficulty staying asleep</w:t>
        <w:br/>
        <w:t>21. Excessive dreaming</w:t>
        <w:br/>
        <w:t>22. Nightmares</w:t>
        <w:br/>
        <w:t>23. Frequent urination</w:t>
        <w:br/>
        <w:t>24. Urinary retention</w:t>
        <w:br/>
        <w:t>25. Painful urination</w:t>
        <w:br/>
        <w:t>26. Blurred vision</w:t>
        <w:br/>
        <w:t>27</w:t>
        <w:br/>
        <w:t>--------------------------------------------------</w:t>
      </w:r>
    </w:p>
    <w:p>
      <w:r>
        <w:t>Adjustment Disorders:</w:t>
        <w:br/>
        <w:t>1. Persistent feelings of sadness</w:t>
        <w:br/>
        <w:t>2. Excessive worrying</w:t>
        <w:br/>
        <w:t>3. Difficulty concentrating</w:t>
        <w:br/>
        <w:t>4. Changes in appetite</w:t>
        <w:br/>
        <w:t>5. Weight loss or gain</w:t>
        <w:br/>
        <w:t>6. Insomnia or excessive sleeping</w:t>
        <w:br/>
        <w:t>7. Fatigue</w:t>
        <w:br/>
        <w:t>8. Irritability</w:t>
        <w:br/>
        <w:t>9. Anxiety</w:t>
        <w:br/>
        <w:t>10. Restlessness</w:t>
        <w:br/>
        <w:t>11. Feeling overwhelmed</w:t>
        <w:br/>
        <w:t>12. A sense of hopelessness or helplessness</w:t>
        <w:br/>
        <w:t>13. Social withdrawal or isolation</w:t>
        <w:br/>
        <w:t>14. Decreased interest or pleasure in previously enjoyed activities</w:t>
        <w:br/>
        <w:t>15. Difficulty forming or maintaining relationships</w:t>
        <w:br/>
        <w:t>16. Excessive guilt or self-blame</w:t>
        <w:br/>
        <w:t>17. Difficulty making decisions</w:t>
        <w:br/>
        <w:t>18. Physical aches and pains with no clear medical cause</w:t>
        <w:br/>
        <w:t>19. Changes in energy levels</w:t>
        <w:br/>
        <w:t>20. Inability to relax or unwind</w:t>
        <w:br/>
        <w:t>21. Decre</w:t>
        <w:br/>
        <w:t>--------------------------------------------------</w:t>
      </w:r>
    </w:p>
    <w:p>
      <w:r>
        <w:t>Sleep-Wake Disorders:</w:t>
        <w:br/>
        <w:t>1. Difficulty falling asleep</w:t>
        <w:br/>
        <w:t>2. Excessive daytime sleepiness</w:t>
        <w:br/>
        <w:t>3. Insomnia</w:t>
        <w:br/>
        <w:t>4. Hypersomnia</w:t>
        <w:br/>
        <w:t>5. Restless leg syndrome</w:t>
        <w:br/>
        <w:t>6. Periodic limb movement disorder</w:t>
        <w:br/>
        <w:t>7. Sleep apnea</w:t>
        <w:br/>
        <w:t>8. Snoring</w:t>
        <w:br/>
        <w:t>9. Gasping or choking during sleep</w:t>
        <w:br/>
        <w:t>10. Frequent awakening during the night</w:t>
        <w:br/>
        <w:t>11. Sleep talking</w:t>
        <w:br/>
        <w:t>12. Sleepwalking</w:t>
        <w:br/>
        <w:t>13. Nightmares</w:t>
        <w:br/>
        <w:t>14. Excessive tossing and turning in bed</w:t>
        <w:br/>
        <w:t>15. Feeling unrefreshed upon waking</w:t>
        <w:br/>
        <w:t>16. Difficulty maintaining sleep</w:t>
        <w:br/>
        <w:t>17. Abnormal sleep schedule (e.g., going to bed very late and waking up very late)</w:t>
        <w:br/>
        <w:t>18. Abnormal sleep behaviors (e.g., kicking, punching, or thrashing while asleep)</w:t>
        <w:br/>
        <w:t>--------------------------------------------------</w:t>
      </w:r>
    </w:p>
    <w:p>
      <w:r>
        <w:t>Communication Disorders:</w:t>
        <w:br/>
        <w:t>1. Difficulty pronouncing words correctly</w:t>
        <w:br/>
        <w:t>2. Trouble understanding or following directions</w:t>
        <w:br/>
        <w:t>3. Limited vocabulary</w:t>
        <w:br/>
        <w:t>4. Difficulty expressing ideas or thoughts</w:t>
        <w:br/>
        <w:t>5. Repeating words or phrases</w:t>
        <w:br/>
        <w:t>6. Stuttering or stumbling over words</w:t>
        <w:br/>
        <w:t>7. Difficulty understanding or using grammar rules</w:t>
        <w:br/>
        <w:t>8. Inconsistent or inappropriate use of speech sounds</w:t>
        <w:br/>
        <w:t>9. Difficulty forming sentences or organizing thoughts</w:t>
        <w:br/>
        <w:t>10. Trouble engaging in conversation or social interactions</w:t>
        <w:br/>
        <w:t>11. Limited eye contact during communication</w:t>
        <w:br/>
        <w:t>12. Avoidance of verbal communication</w:t>
        <w:br/>
        <w:t>13. Difficulty initiating or maintaining a conversation</w:t>
        <w:br/>
        <w:t>14. Inability to understand non-literal language (e.g. sarcasm, idioms)</w:t>
        <w:br/>
        <w:t>15. Challenges with storytelling or narrative skills</w:t>
        <w:br/>
        <w:t>16. Difficulty answering questions appropriately</w:t>
        <w:br/>
        <w:t>17. Trouble</w:t>
        <w:br/>
        <w:t>--------------------------------------------------</w:t>
      </w:r>
    </w:p>
    <w:p>
      <w:r>
        <w:t>Obsessive-Compulsive Spectrum Disorders:</w:t>
        <w:br/>
        <w:t>1. Excessive handwashing</w:t>
        <w:br/>
        <w:t>2. Counting rituals</w:t>
        <w:br/>
        <w:t>3. Fear of contamination</w:t>
        <w:br/>
        <w:t>4. Need for symmetry and order</w:t>
        <w:br/>
        <w:t>5. Intrusive thoughts</w:t>
        <w:br/>
        <w:t>6. Checking behaviors</w:t>
        <w:br/>
        <w:t>7. Hoarding</w:t>
        <w:br/>
        <w:t>8. Fear of harming oneself or others</w:t>
        <w:br/>
        <w:t>9. Fear of making mistakes</w:t>
        <w:br/>
        <w:t>10. Constant need for reassurance</w:t>
        <w:br/>
        <w:t>11. Mental rituals</w:t>
        <w:br/>
        <w:t>12. Avoidance of certain triggers</w:t>
        <w:br/>
        <w:t>13. Difficulty throwing away items</w:t>
        <w:br/>
        <w:t>14. Need to arrange things in a specific way</w:t>
        <w:br/>
        <w:t>15. Fear of germs or dirt</w:t>
        <w:br/>
        <w:t>16. Unwanted urges to harm oneself or others</w:t>
        <w:br/>
        <w:t>17. Need for perfection</w:t>
        <w:br/>
        <w:t>18. Excessive grooming or primping</w:t>
        <w:br/>
        <w:t>19. Repeating words or phrases</w:t>
        <w:br/>
        <w:t>20. Unwanted sexual thoughts or images</w:t>
        <w:br/>
        <w:t>--------------------------------------------------</w:t>
      </w:r>
    </w:p>
    <w:p>
      <w:r>
        <w:t>Impulse Control Disorders Not Elsewhere Classified:</w:t>
        <w:br/>
        <w:t>1. Frequent bouts of anger or aggression</w:t>
        <w:br/>
        <w:t>2. Compulsive gambling</w:t>
        <w:br/>
        <w:t>3. Uncontrolled shopping or spending</w:t>
        <w:br/>
        <w:t>4. Repeatedly stealing or kleptomania</w:t>
        <w:br/>
        <w:t>5. Difficulty resisting urges or impulses</w:t>
        <w:br/>
        <w:t>6. Impulsive substance abuse or drug use</w:t>
        <w:br/>
        <w:t>7. Excessive risk-taking behavior</w:t>
        <w:br/>
        <w:t>8. Compulsive hair pulling or trichotillomania</w:t>
        <w:br/>
        <w:t>9. Compulsive skin picking or dermatillomania</w:t>
        <w:br/>
        <w:t>10. Reckless driving or road rage</w:t>
        <w:br/>
        <w:t>11. Excessive eating or binge eating</w:t>
        <w:br/>
        <w:t>12. Compulsive sexual behaviors or hypersexuality</w:t>
        <w:br/>
        <w:t>13. Excessive internet or gaming use</w:t>
        <w:br/>
        <w:t>14. Hoarding or compulsive collecting</w:t>
        <w:br/>
        <w:t>15. Repeatedly engaging in unsafe sexual practices</w:t>
        <w:br/>
        <w:t>16. Imp</w:t>
        <w:br/>
        <w:t>--------------------------------------------------</w:t>
      </w:r>
    </w:p>
    <w:p>
      <w:r>
        <w:t>Suicide-Related Disorders:</w:t>
        <w:br/>
        <w:t>1. Feeling hopeless</w:t>
        <w:br/>
        <w:t>2. Persistent sadness or low mood</w:t>
        <w:br/>
        <w:t>3. Loss of interest or pleasure in activities</w:t>
        <w:br/>
        <w:t>4. Trouble sleeping or sleeping too much</w:t>
        <w:br/>
        <w:t>5. Changes in appetite or weight</w:t>
        <w:br/>
        <w:t>6. Fatigue or lack of energy</w:t>
        <w:br/>
        <w:t>7. Difficulty concentrating or making decisions</w:t>
        <w:br/>
        <w:t>8. Feeling guilty or worthless</w:t>
        <w:br/>
        <w:t>9. Irritability or anger</w:t>
        <w:br/>
        <w:t>10. Withdrawal from social activities or isolating oneself</w:t>
        <w:br/>
        <w:t>11. Physical aches and pains</w:t>
        <w:br/>
        <w:t>12. Increase in alcohol or drug use</w:t>
        <w:br/>
        <w:t>13. Thoughts of death or suicide</w:t>
        <w:br/>
        <w:t>14. Preoccupation with death or suicide</w:t>
        <w:br/>
        <w:t>15. Feeling like a burden to others</w:t>
        <w:br/>
        <w:t>16. Excessive guilt or self-blame</w:t>
        <w:br/>
        <w:t>17. Feeling trapped or without options</w:t>
        <w:br/>
        <w:t>18. Loss of hope</w:t>
        <w:br/>
        <w:t>--------------------------------------------------</w:t>
      </w:r>
    </w:p>
    <w:p>
      <w:r>
        <w:t>Sleep-Related Disorders:</w:t>
        <w:br/>
        <w:t>1. Difficulty falling asleep</w:t>
        <w:br/>
        <w:t>2. Frequent or prolonged waking during the night</w:t>
        <w:br/>
        <w:t>3. Excessive daytime sleepiness</w:t>
        <w:br/>
        <w:t>4. Unrefreshing sleep</w:t>
        <w:br/>
        <w:t>5. Loud snoring</w:t>
        <w:br/>
        <w:t>6. Gasping or choking during sleep</w:t>
        <w:br/>
        <w:t>7. Restless legs during sleep</w:t>
        <w:br/>
        <w:t>8. Sleepwalking</w:t>
        <w:br/>
        <w:t>9. Sleep talking</w:t>
        <w:br/>
        <w:t>10. Nightmares</w:t>
        <w:br/>
        <w:t>11. Sleep paralysis</w:t>
        <w:br/>
        <w:t>12. Cataplexy (sudden loss of muscle tone)</w:t>
        <w:br/>
        <w:t>13. Hypnagogic hallucinations (vivid dream-like experiences when falling asleep)</w:t>
        <w:br/>
        <w:t>14. Hypnopompic hallucinations (vivid dream-like experiences when waking up)</w:t>
        <w:br/>
        <w:t>15. Fragmented sleep</w:t>
        <w:br/>
        <w:t>16. Daytime fatigue</w:t>
        <w:br/>
        <w:t>17. Difficulty concentrating</w:t>
        <w:br/>
        <w:t>18. Trouble remembering things</w:t>
        <w:br/>
        <w:t>19.</w:t>
        <w:br/>
        <w:t>--------------------------------------------------</w:t>
      </w:r>
    </w:p>
    <w:p>
      <w:r>
        <w:t>Tic Disorders:</w:t>
        <w:br/>
        <w:t>1. Repetitive twitches or movements of the face</w:t>
        <w:br/>
        <w:t>2. Blinking excessively</w:t>
        <w:br/>
        <w:t>3. Grimacing</w:t>
        <w:br/>
        <w:t>4. Head jerking</w:t>
        <w:br/>
        <w:t>5. Shoulder shrugging</w:t>
        <w:br/>
        <w:t>6. Neck twisting</w:t>
        <w:br/>
        <w:t>7. Eye rolling</w:t>
        <w:br/>
        <w:t>8. Sniffing repeatedly</w:t>
        <w:br/>
        <w:t>9. Throat clearing</w:t>
        <w:br/>
        <w:t>10. Grunting</w:t>
        <w:br/>
        <w:t>11. Snorting</w:t>
        <w:br/>
        <w:t>12. Coughing</w:t>
        <w:br/>
        <w:t>13. Hiccupping</w:t>
        <w:br/>
        <w:t>14. Abdominal tensing</w:t>
        <w:br/>
        <w:t>15. Limb tremors or shaking</w:t>
        <w:br/>
        <w:t>16. Finger tapping</w:t>
        <w:br/>
        <w:t>17. Foot tapping</w:t>
        <w:br/>
        <w:t>18. Toe wiggling</w:t>
        <w:br/>
        <w:t>19. Nose wrinkling</w:t>
        <w:br/>
        <w:t>20. Lip smacking</w:t>
        <w:br/>
        <w:t>21. Tongue clicking</w:t>
        <w:br/>
        <w:t>22. Teeth grinding</w:t>
        <w:br/>
        <w:t>23. Jaw clenching</w:t>
        <w:br/>
        <w:t>24. Shoulder rolling</w:t>
        <w:br/>
        <w:t>--------------------------------------------------</w:t>
      </w:r>
    </w:p>
    <w:p>
      <w:r>
        <w:t>Stereotypic Movement Disorder:</w:t>
        <w:br/>
        <w:t>1. Repetitive body rocking</w:t>
        <w:br/>
        <w:t>2. Head banging</w:t>
        <w:br/>
        <w:t>3. Hand flapping</w:t>
        <w:br/>
        <w:t>4. Finger flicking</w:t>
        <w:br/>
        <w:t>5. Toe tapping</w:t>
        <w:br/>
        <w:t>6. Leg bouncing</w:t>
        <w:br/>
        <w:t>7. Teeth grinding</w:t>
        <w:br/>
        <w:t>8. Nail biting</w:t>
        <w:br/>
        <w:t>9. Lip biting</w:t>
        <w:br/>
        <w:t>10. Tongue thrusting</w:t>
        <w:br/>
        <w:t>11. Eye blinking</w:t>
        <w:br/>
        <w:t>12. Hand clapping</w:t>
        <w:br/>
        <w:t>13. Arm slapping</w:t>
        <w:br/>
        <w:t>14. Knee shaking</w:t>
        <w:br/>
        <w:t>15. Body twirling</w:t>
        <w:br/>
        <w:t>16. Hair pulling</w:t>
        <w:br/>
        <w:t>17. Ear tugging</w:t>
        <w:br/>
        <w:t>18. Shoulder shrugging</w:t>
        <w:br/>
        <w:t>19. Hip swaying</w:t>
        <w:br/>
        <w:t>20. Foot stomping</w:t>
        <w:br/>
        <w:t>21. Elbow hitting</w:t>
        <w:br/>
        <w:t>22. Knuckle cracking</w:t>
        <w:br/>
        <w:t>23. Thigh slapping</w:t>
        <w:br/>
        <w:t>24. Heel bouncing</w:t>
        <w:br/>
        <w:t>25. Chest thumping</w:t>
        <w:br/>
        <w:t>26. Wrist twisting</w:t>
        <w:br/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